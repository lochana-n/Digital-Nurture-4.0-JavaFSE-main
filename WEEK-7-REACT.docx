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F42D4">
      <w:pPr>
        <w:pStyle w:val="2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WEEK-7 REACT HANDS-ON </w:t>
      </w:r>
    </w:p>
    <w:p w14:paraId="609657E6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7E1BC50A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Exercise 9:</w:t>
      </w:r>
    </w:p>
    <w:p w14:paraId="78E4B4CE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App.js</w:t>
      </w:r>
    </w:p>
    <w:p w14:paraId="0BCDC37F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ListofPlayers from "./components/ListofPlayers";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Scorebelow70 from "./components/Scorebelow70";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OddPlayers from "./components/OddPlayers";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EvenPlayers from "./components/EvenPlayers";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ListofIndianPlayers from "./components/ListofIndianPlayers";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function App()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players = [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"Kohli", score: 92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"Dhoni", score: 88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"Rohit", score: 45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"Pant", score: 62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"Bumrah", score: 33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"Hardik", score: 75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"Surya", score: 95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"KL Rahul", score: 60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"Shreyas", score: 80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"Ashwin", score: 71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 name: "Siraj", score: 68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];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T20Players = ['First Player', 'Second Player', 'Third Player'];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RanjiTrophyPlayers = ['Fourth Player', 'Fifth Player', 'Sixth Player'];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IndianPlayers = [...T20Players, ...RanjiTrophyPlayers];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flag = false;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if (flag === true)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&lt;h1&gt;List of Players&lt;/h1&gt;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&lt;ListofPlayers players={players}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&lt;hr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&lt;h1&gt;List of Players with Score &amp;lt; 70&lt;/h1&gt;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&lt;Scorebelow70 players={players}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} else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&lt;h1&gt;Indian Team&lt;/h1&gt;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&lt;OddPlayers players={IndianPlayers}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&lt;EvenPlayers players={IndianPlayers}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&lt;hr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&lt;h1&gt;Merged List of Indian Players:&lt;/h1&gt;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&lt;ListofIndianPlayers IndianPlayers={IndianPlayers}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App;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2EF6DF8C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EvenPlayers.js</w:t>
      </w:r>
    </w:p>
    <w:p w14:paraId="0C85DC95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EvenPlayers({ players })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evenPlayers = players.filter((_, index) =&gt; index % 2 === 0);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&lt;h2&gt;Even Indexed Players&lt;/h2&gt;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&lt;ul&gt;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{evenPlayers.map((player, index) =&gt;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&lt;li key={index}&gt;{player}&lt;/li&gt;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))}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&lt;/ul&gt;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5AC6E4BE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OddPlayers.js</w:t>
      </w:r>
    </w:p>
    <w:p w14:paraId="5AABCC89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OddPlayers({ players })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oddPlayers = players.filter((_, index) =&gt; index % 2 !== 0);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&lt;h2&gt;Odd Indexed Players&lt;/h2&gt;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&lt;ul&gt;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{oddPlayers.map((player, index) =&gt;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&lt;li key={index}&gt;{player}&lt;/li&gt;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))}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&lt;/ul&gt;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2F111113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ListofIndianPlayers.js</w:t>
      </w:r>
    </w:p>
    <w:p w14:paraId="059D7071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ListofIndianPlayers({ IndianPlayers })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&lt;ul&gt;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{IndianPlayers.map((player, index) =&gt;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&lt;li key={index}&gt;{player}&lt;/li&gt;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))}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&lt;/ul&gt;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37C2BA13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ListofPlayers.js</w:t>
      </w:r>
    </w:p>
    <w:p w14:paraId="66E22C80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ListofPlayers({ players })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{players.map((item, index) =&gt;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&lt;div key={index}&gt;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&lt;li&gt;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  Mr. {item.name} &lt;span&gt; {item.score} &lt;/span&gt;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))}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425350BE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Scorebelow70.js</w:t>
      </w:r>
    </w:p>
    <w:p w14:paraId="6B16743C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Scorebelow70({ players })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players70 = [];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players.map((item) =&gt;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if (item.score &lt;= 70)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players70.push(item);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});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{players70.map((item, index) =&gt;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&lt;li key={index}&gt;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{item.name} - {item.score}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))}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 w14:paraId="370031FD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color w:val="auto"/>
          <w:lang w:val="en-U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1106805</wp:posOffset>
            </wp:positionH>
            <wp:positionV relativeFrom="paragraph">
              <wp:posOffset>200025</wp:posOffset>
            </wp:positionV>
            <wp:extent cx="2779395" cy="2504440"/>
            <wp:effectExtent l="0" t="0" r="0" b="0"/>
            <wp:wrapTopAndBottom/>
            <wp:docPr id="5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6"/>
                    <a:srcRect r="51453" b="17748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>OUTPUT: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3208AFEC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Exercise 10: App.js</w:t>
      </w:r>
    </w:p>
    <w:p w14:paraId="30FE6932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"./App.css";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function App()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singleOffice =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name: "Tech Park Suite",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rent: 55000,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address: "123 IT Highway, Chennai",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image:"./image.png",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};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officeList = [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name: "Innovate Hub",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rent: 45000,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address: "Downtown Business Center, Bengaluru",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image:"./image.png",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name: "Startup Space",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rent: 65000,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address: "Tech Valley, Hyderabad",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image:"./image.png",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name: "Prime Corporate",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rent: 70000,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address: "Cyber City, Gurugram",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image:"./image.png",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},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];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 className="App"&gt;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&lt;h1&gt;Office Space Rental App&lt;/h1&gt;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&lt;div className="office-card"&gt;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&lt;h2&gt;{singleOffice.name}&lt;/h2&gt;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&lt;img src={singleOffice.image} alt={singleOffice.name} width="300"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&lt;p&gt;Address: {singleOffice.address}&lt;/p&gt;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&lt;p style={{ color: singleOffice.rent &lt; 60000 ? "red" : "green" }}&gt;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Rent: ₹{singleOffice.rent}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&lt;/p&gt;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&lt;hr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&lt;h2&gt;Available Office Spaces&lt;/h2&gt;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&lt;div className="office-list"&gt;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{officeList.map((office, index) =&gt;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&lt;div key={index} className="office-card"&gt;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  &lt;h3&gt;{office.name}&lt;/h3&gt;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  &lt;img src={office.image} alt={office.name} width="300"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  &lt;p&gt;Address: {office.address}&lt;/p&gt;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  &lt;p style={{ color: office.rent &lt; 60000 ? "red" : "green" }}&gt;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    Rent: ₹{office.rent}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  &lt;/p&gt;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))}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App;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4F50D269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App.css</w:t>
      </w:r>
    </w:p>
    <w:p w14:paraId="425B2B48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.App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text-align: center;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font-family: Arial, sans-serif;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padding: 20px;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.office-card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border: 1px solid #ccc;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border-radius: 10px;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padding: 15px;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margin: 15px auto;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width: 350px;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box-shadow: 0 2px 8px rgba(0, 0, 0, 0.1);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.office-list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lang w:val="en-US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1024255</wp:posOffset>
            </wp:positionV>
            <wp:extent cx="4098290" cy="2249170"/>
            <wp:effectExtent l="0" t="0" r="1270" b="6350"/>
            <wp:wrapTopAndBottom/>
            <wp:docPr id="4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display: flex;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justify-content: center;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flex-wrap: wrap;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gap: 20px;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>OUTPUT:</w:t>
      </w:r>
    </w:p>
    <w:p w14:paraId="59129B65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 w14:paraId="5366E58A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Exercise 11: App.js</w:t>
      </w:r>
    </w:p>
    <w:p w14:paraId="67758350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Counter from "./components/Counter";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WelcomeButton from "./components/WelcomeButton";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ClickMessage from "./components/ClickMessage";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CurrencyConvertor from "./components/CurrencyConvertor";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function App()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&lt;h1&gt;Event Examples App&lt;/h1&gt;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&lt;Counter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&lt;WelcomeButton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&lt;ClickMessage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&lt;CurrencyConvertor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App;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384673F4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Counter.js</w:t>
      </w:r>
    </w:p>
    <w:p w14:paraId="4C8CF1CC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React, { useState }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Counter()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[count, setCount] = useState(0);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sayHello = () =&gt;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console.log("Hello! Keep clicking...");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};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handleIncrement = () =&gt;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setCount(count + 1);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sayHello();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};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handleDecrement = () =&gt;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setCount(count - 1);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};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&lt;h2&gt;Counter: {count}&lt;/h2&gt;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&lt;button onClick={handleIncrement}&gt;Increment&lt;/button&gt;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&lt;button onClick={handleDecrement}&gt;Decrement&lt;/button&gt;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77355045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WelcomeButton.js</w:t>
      </w:r>
    </w:p>
    <w:p w14:paraId="084F3AFB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WelcomeButton()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showWelcome = (message) =&gt;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alert(message);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};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&lt;button onClick={() =&gt; showWelcome("Welcome!")}&gt;Say Welcome&lt;/button&gt;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4110CFD3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ClickMessage.js</w:t>
      </w:r>
    </w:p>
    <w:p w14:paraId="17BB8D96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ClickMessage()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handleClick = (event) =&gt;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alert("I was clicked");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};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&lt;button onClick={handleClick}&gt;Click Me&lt;/button&gt;;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12A0D175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CurrencyConvertor.js</w:t>
      </w:r>
    </w:p>
    <w:p w14:paraId="6C36824C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React, { useState } from "react";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CurrencyConvertor()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[rupees, setRupees] = useState("");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[euros, setEuros] = useState("");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handleSubmit = () =&gt;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const rate = 0.011; // example rate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setEuros((parseFloat(rupees) * rate).toFixed(2));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};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&lt;h2&gt;Currency Converter&lt;/h2&gt;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&lt;input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type="number"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value={rupees}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onChange={(e) =&gt; setRupees(e.target.value)}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placeholder="Enter INR"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&lt;button onClick={handleSubmit}&gt;Convert&lt;/button&gt;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{euros &amp;&amp; &lt;p&gt;EUR: €{euros}&lt;/p&gt;}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</w:p>
    <w:p w14:paraId="58884C5F"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lang w:val="en-US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995680</wp:posOffset>
            </wp:positionH>
            <wp:positionV relativeFrom="paragraph">
              <wp:posOffset>279400</wp:posOffset>
            </wp:positionV>
            <wp:extent cx="4033520" cy="169418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/>
                    <a:srcRect r="29555" b="44114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>OUTPUT:</w:t>
      </w:r>
    </w:p>
    <w:p w14:paraId="6E6C2152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Exercise 12: App.js</w:t>
      </w:r>
    </w:p>
    <w:p w14:paraId="48500C3C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React, { useState } from 'react';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GuestPage from './components/GuestPage';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UserPage from './components/UserPage';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LoginControl from './components/LoginControl';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function App()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[isLoggedIn, setIsLoggedIn] = useState(false);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handleLogin = () =&gt; setIsLoggedIn(true);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const handleLogout = () =&gt; setIsLoggedIn(false);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&lt;h1&gt;Ticket Booking App&lt;/h1&gt;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&lt;LoginControl isLoggedIn={isLoggedIn} onLogin={handleLogin} onLogout={handleLogout} /&gt;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{isLoggedIn ? &lt;UserPage /&gt; : &lt;GuestPage /&gt;}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App;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7DDDBA28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LoginControl.js</w:t>
      </w:r>
    </w:p>
    <w:p w14:paraId="66D26A04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'react';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LoginControl({ isLoggedIn, onLogin, onLogout })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{isLoggedIn ?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&lt;button onClick={onLogout}&gt;Logout&lt;/button&gt;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) :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&lt;button onClick={onLogin}&gt;Login&lt;/button&gt;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)}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3F2AB9B7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GuestPage.js</w:t>
      </w:r>
    </w:p>
    <w:p w14:paraId="0E96C6DB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'react';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GuestPage()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&lt;h2&gt;Welcome Guest! &lt;/h2&gt;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&lt;p&gt;Here are the available flights:&lt;/p&gt;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&lt;ul&gt;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&lt;li&gt;Chennai to Delhi - ₹4500&lt;/li&gt;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&lt;li&gt;Mumbai to Bangalore - ₹3500&lt;/li&gt;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&lt;li&gt;Kolkata to Hyderabad - ₹4000&lt;/li&gt;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&lt;/ul&gt;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&lt;p&gt;Please login to book tickets.&lt;/p&gt;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p w14:paraId="6B54F68E">
      <w:pPr>
        <w:pStyle w:val="3"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UserPage.js</w:t>
      </w:r>
    </w:p>
    <w:p w14:paraId="37365EED"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import React from 'react';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export default function UserPage() {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return 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&lt;h2&gt;Welcome User! &lt;/h2&gt;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&lt;p&gt;You can now book your tickets:&lt;/p&gt;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&lt;ul&gt;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&lt;li&gt;Chennai to Delhi - ₹4500 &lt;button&gt;Book&lt;/button&gt;&lt;/li&gt;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&lt;li&gt;Mumbai to Bangalore - ₹3500 &lt;button&gt;Book&lt;/button&gt;&lt;/li&gt;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  &lt;li&gt;Kolkata to Hyderabad - ₹4000 &lt;button&gt;Book&lt;/button&gt;&lt;/li&gt;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  &lt;/ul&gt;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  &lt;/div&gt;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 );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 w14:paraId="073D16F6"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>OUTPUT:</w:t>
      </w:r>
    </w:p>
    <w:p w14:paraId="249766FC"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bookmarkStart w:id="0" w:name="_GoBack"/>
      <w:r>
        <w:rPr>
          <w:lang w:val="en-US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485140</wp:posOffset>
            </wp:positionH>
            <wp:positionV relativeFrom="paragraph">
              <wp:posOffset>245745</wp:posOffset>
            </wp:positionV>
            <wp:extent cx="2476500" cy="1742440"/>
            <wp:effectExtent l="0" t="0" r="0" b="0"/>
            <wp:wrapTopAndBottom/>
            <wp:docPr id="6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/>
                  </pic:nvPicPr>
                  <pic:blipFill>
                    <a:blip r:embed="rId9"/>
                    <a:srcRect r="56175" b="4164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0"/>
          <w:szCs w:val="22"/>
          <w:lang w:val="en-US"/>
        </w:rPr>
        <w:drawing>
          <wp:inline distT="0" distB="0" distL="114300" distR="114300">
            <wp:extent cx="2510155" cy="1573530"/>
            <wp:effectExtent l="0" t="0" r="4445" b="11430"/>
            <wp:docPr id="1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/>
                    <pic:cNvPicPr/>
                  </pic:nvPicPr>
                  <pic:blipFill>
                    <a:blip r:embed="rId10"/>
                    <a:srcRect r="56195" b="48246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DC62">
      <w:pPr>
        <w:keepNext w:val="0"/>
        <w:keepLines w:val="0"/>
        <w:widowControl w:val="0"/>
        <w:suppressLineNumbers w:val="0"/>
        <w:autoSpaceDE w:val="0"/>
        <w:autoSpaceDN w:val="0"/>
        <w:spacing w:before="75" w:beforeAutospacing="0" w:after="0" w:afterAutospacing="0" w:line="240" w:lineRule="auto"/>
        <w:ind w:left="23" w:right="7977"/>
        <w:jc w:val="left"/>
        <w:rPr>
          <w:rFonts w:hint="default" w:ascii="Times New Roman" w:hAnsi="Times New Roman" w:cs="Times New Roman"/>
          <w:b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color w:val="auto"/>
          <w:kern w:val="0"/>
          <w:sz w:val="20"/>
          <w:szCs w:val="20"/>
          <w:lang w:val="en-US" w:eastAsia="zh-CN" w:bidi="ar"/>
        </w:rPr>
        <w:t>Exercise</w:t>
      </w:r>
      <w:r>
        <w:rPr>
          <w:rFonts w:hint="default" w:ascii="Times New Roman" w:hAnsi="Times New Roman" w:eastAsia="Times New Roman" w:cs="Times New Roman"/>
          <w:b/>
          <w:bCs w:val="0"/>
          <w:color w:val="auto"/>
          <w:spacing w:val="-14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color w:val="auto"/>
          <w:kern w:val="0"/>
          <w:sz w:val="20"/>
          <w:szCs w:val="20"/>
          <w:lang w:val="en-US" w:eastAsia="zh-CN" w:bidi="ar"/>
        </w:rPr>
        <w:t xml:space="preserve">13 </w:t>
      </w:r>
      <w:r>
        <w:rPr>
          <w:rFonts w:hint="default" w:ascii="Times New Roman" w:hAnsi="Times New Roman" w:eastAsia="Times New Roman" w:cs="Times New Roman"/>
          <w:b/>
          <w:bCs w:val="0"/>
          <w:color w:val="auto"/>
          <w:spacing w:val="-2"/>
          <w:kern w:val="0"/>
          <w:sz w:val="20"/>
          <w:szCs w:val="20"/>
          <w:lang w:val="en-US" w:eastAsia="zh-CN" w:bidi="ar"/>
        </w:rPr>
        <w:t>App.js</w:t>
      </w:r>
    </w:p>
    <w:p w14:paraId="3DF665FC">
      <w:pPr>
        <w:pStyle w:val="13"/>
        <w:widowControl/>
        <w:spacing w:before="0" w:beforeAutospacing="0" w:after="0" w:afterAutospacing="0" w:line="240" w:lineRule="auto"/>
        <w:ind w:left="23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React,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useState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}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from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"react";</w:t>
      </w:r>
    </w:p>
    <w:p w14:paraId="12283B92">
      <w:pPr>
        <w:pStyle w:val="13"/>
        <w:widowControl/>
        <w:spacing w:before="181" w:beforeAutospacing="0" w:after="0" w:afterAutospacing="0" w:line="240" w:lineRule="auto"/>
        <w:ind w:left="23" w:right="3723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BookDetails from "./components/BookDetails"; import BlogDetails from "./components/BlogDetails"; import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CourseDetails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from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"./components/CourseDetails"; function App() {</w:t>
      </w:r>
    </w:p>
    <w:p w14:paraId="6CCE6178">
      <w:pPr>
        <w:pStyle w:val="13"/>
        <w:widowControl/>
        <w:spacing w:before="0" w:beforeAutospacing="0" w:after="0" w:afterAutospacing="0" w:line="240" w:lineRule="auto"/>
        <w:ind w:left="133" w:right="4688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[view,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setView]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useState("books"); return (</w:t>
      </w:r>
    </w:p>
    <w:p w14:paraId="206CD400">
      <w:pPr>
        <w:pStyle w:val="13"/>
        <w:widowControl/>
        <w:spacing w:before="0" w:beforeAutospacing="0" w:after="0" w:afterAutospacing="0" w:line="240" w:lineRule="auto"/>
        <w:ind w:left="244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&lt;div&gt;</w:t>
      </w:r>
    </w:p>
    <w:p w14:paraId="7736697C">
      <w:pPr>
        <w:pStyle w:val="13"/>
        <w:widowControl/>
        <w:spacing w:before="182" w:beforeAutospacing="0"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&lt;h1&gt;Blogger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App&lt;/h1&gt;</w:t>
      </w:r>
    </w:p>
    <w:p w14:paraId="5D929916">
      <w:pPr>
        <w:pStyle w:val="13"/>
        <w:widowControl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&lt;button</w:t>
      </w:r>
      <w:r>
        <w:rPr>
          <w:rFonts w:hint="default" w:ascii="Times New Roman" w:hAnsi="Times New Roman" w:cs="Times New Roman"/>
          <w:color w:val="auto"/>
          <w:spacing w:val="-1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onClick={()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=&gt;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setView("books")}&gt;Show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Books&lt;/button&gt;</w:t>
      </w:r>
    </w:p>
    <w:p w14:paraId="5B2A94A6">
      <w:pPr>
        <w:pStyle w:val="13"/>
        <w:widowControl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&lt;button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onClick={()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=&gt;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setView("blogs")}&gt;Show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Blogs&lt;/button&gt;</w:t>
      </w:r>
    </w:p>
    <w:p w14:paraId="4370E71F">
      <w:pPr>
        <w:pStyle w:val="13"/>
        <w:widowControl/>
        <w:spacing w:before="181" w:beforeAutospacing="0"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&lt;button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onClick={()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=&gt;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setView("courses")}&gt;Show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Courses&lt;/button&gt;</w:t>
      </w:r>
    </w:p>
    <w:p w14:paraId="2014AF2D">
      <w:pPr>
        <w:pStyle w:val="13"/>
        <w:widowControl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{view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===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"books"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&amp;&amp;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&lt;BookDetails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/&gt;}</w:t>
      </w:r>
    </w:p>
    <w:p w14:paraId="18EE1164">
      <w:pPr>
        <w:pStyle w:val="13"/>
        <w:widowControl/>
        <w:spacing w:before="181" w:beforeAutospacing="0"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{view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===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"blogs"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&amp;&amp;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&lt;BlogDetails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/&gt;}</w:t>
      </w:r>
    </w:p>
    <w:p w14:paraId="5B1F619B">
      <w:pPr>
        <w:pStyle w:val="13"/>
        <w:widowControl/>
        <w:spacing w:before="180" w:beforeAutospacing="0"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{view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===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"courses"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&amp;&amp;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&lt;CourseDetails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>/&gt;}</w:t>
      </w:r>
    </w:p>
    <w:p w14:paraId="4BA32E3C">
      <w:pPr>
        <w:pStyle w:val="13"/>
        <w:widowControl/>
        <w:spacing w:before="181" w:beforeAutospacing="0" w:after="0" w:afterAutospacing="0" w:line="240" w:lineRule="auto"/>
        <w:ind w:left="244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&lt;/div&gt;</w:t>
      </w:r>
    </w:p>
    <w:p w14:paraId="50EA259F">
      <w:pPr>
        <w:keepNext w:val="0"/>
        <w:keepLines w:val="0"/>
        <w:widowControl w:val="0"/>
        <w:suppressLineNumbers w:val="0"/>
        <w:autoSpaceDE w:val="0"/>
        <w:autoSpaceDN w:val="0"/>
        <w:spacing w:before="179" w:beforeAutospacing="0" w:after="0" w:afterAutospacing="0" w:line="240" w:lineRule="auto"/>
        <w:ind w:left="133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5"/>
          <w:kern w:val="0"/>
          <w:sz w:val="20"/>
          <w:szCs w:val="20"/>
          <w:lang w:val="en-US" w:eastAsia="zh-CN" w:bidi="ar"/>
        </w:rPr>
        <w:t>);</w:t>
      </w:r>
    </w:p>
    <w:p w14:paraId="37050488">
      <w:pPr>
        <w:keepNext w:val="0"/>
        <w:keepLines w:val="0"/>
        <w:widowControl w:val="0"/>
        <w:suppressLineNumbers w:val="0"/>
        <w:autoSpaceDE w:val="0"/>
        <w:autoSpaceDN w:val="0"/>
        <w:spacing w:before="179" w:beforeAutospacing="0" w:after="0" w:afterAutospacing="0" w:line="240" w:lineRule="auto"/>
        <w:ind w:left="23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10"/>
          <w:kern w:val="0"/>
          <w:sz w:val="20"/>
          <w:szCs w:val="20"/>
          <w:lang w:val="en-US" w:eastAsia="zh-CN" w:bidi="ar"/>
        </w:rPr>
        <w:t>}</w:t>
      </w:r>
    </w:p>
    <w:p w14:paraId="1049C515">
      <w:pPr>
        <w:pStyle w:val="13"/>
        <w:widowControl/>
        <w:spacing w:before="182" w:beforeAutospacing="0" w:after="0" w:afterAutospacing="0" w:line="240" w:lineRule="auto"/>
        <w:ind w:left="23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default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>App;</w:t>
      </w:r>
    </w:p>
    <w:p w14:paraId="11D6BE07">
      <w:pPr>
        <w:pStyle w:val="3"/>
        <w:widowControl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BlogDetails.js</w:t>
      </w:r>
    </w:p>
    <w:p w14:paraId="38F81D8B">
      <w:pPr>
        <w:pStyle w:val="13"/>
        <w:widowControl/>
        <w:spacing w:before="181" w:beforeAutospacing="0" w:after="0" w:afterAutospacing="0" w:line="240" w:lineRule="auto"/>
        <w:ind w:left="23" w:right="6796"/>
        <w:jc w:val="both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React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from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'react'; function BookDetails() { const books = [</w:t>
      </w:r>
    </w:p>
    <w:p w14:paraId="24A27136">
      <w:pPr>
        <w:pStyle w:val="13"/>
        <w:widowControl/>
        <w:spacing w:before="1" w:beforeAutospacing="0" w:after="0" w:afterAutospacing="0" w:line="240" w:lineRule="auto"/>
        <w:ind w:left="244" w:right="0"/>
        <w:jc w:val="both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id: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1,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title: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'The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Alchemist',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author: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'Paulo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Coelho',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rating: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85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>},</w:t>
      </w:r>
    </w:p>
    <w:p w14:paraId="1C8D4A22">
      <w:pPr>
        <w:pStyle w:val="13"/>
        <w:widowControl/>
        <w:spacing w:line="240" w:lineRule="auto"/>
        <w:ind w:left="244"/>
        <w:jc w:val="both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id: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2,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title: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'Atomic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Habits',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author: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'James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Clear',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rating: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92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>},</w:t>
      </w:r>
    </w:p>
    <w:p w14:paraId="7506AEA2">
      <w:pPr>
        <w:pStyle w:val="13"/>
        <w:widowControl/>
        <w:spacing w:before="182" w:beforeAutospacing="0" w:after="0" w:afterAutospacing="0" w:line="240" w:lineRule="auto"/>
        <w:ind w:left="244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id: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3,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title: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'The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Subtle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Art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of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Not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Giving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F*ck',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author: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'Mark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Manson',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rating: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68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>},</w:t>
      </w:r>
    </w:p>
    <w:p w14:paraId="18C582DE">
      <w:pPr>
        <w:pStyle w:val="13"/>
        <w:widowControl/>
        <w:spacing w:line="240" w:lineRule="auto"/>
        <w:ind w:left="244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id: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4,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title: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'Think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and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Grow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Rich',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author: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'Napoleon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Hill',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rating: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55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>},</w:t>
      </w:r>
    </w:p>
    <w:p w14:paraId="64B50768">
      <w:pPr>
        <w:keepNext w:val="0"/>
        <w:keepLines w:val="0"/>
        <w:widowControl w:val="0"/>
        <w:suppressLineNumbers w:val="0"/>
        <w:autoSpaceDE w:val="0"/>
        <w:autoSpaceDN w:val="0"/>
        <w:spacing w:before="181" w:beforeAutospacing="0" w:after="0" w:afterAutospacing="0" w:line="240" w:lineRule="auto"/>
        <w:ind w:left="133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5"/>
          <w:kern w:val="0"/>
          <w:sz w:val="20"/>
          <w:szCs w:val="20"/>
          <w:lang w:val="en-US" w:eastAsia="zh-CN" w:bidi="ar"/>
        </w:rPr>
        <w:t>];</w:t>
      </w:r>
    </w:p>
    <w:p w14:paraId="620A84E4">
      <w:pPr>
        <w:pStyle w:val="13"/>
        <w:widowControl/>
        <w:spacing w:line="240" w:lineRule="auto"/>
        <w:ind w:left="133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US" w:bidi="ar"/>
        </w:rPr>
        <w:sectPr>
          <w:pgSz w:w="11910" w:h="16840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lowScoreBooks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books.filter(book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=&gt;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book.rating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>70);</w:t>
      </w:r>
    </w:p>
    <w:p w14:paraId="7F095C26">
      <w:pPr>
        <w:pStyle w:val="13"/>
        <w:widowControl/>
        <w:spacing w:before="62" w:beforeAutospacing="0" w:after="0" w:afterAutospacing="0" w:line="240" w:lineRule="auto"/>
        <w:ind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indianBooks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  <w:lang w:val="en-US"/>
        </w:rPr>
        <w:t>[</w:t>
      </w:r>
    </w:p>
    <w:p w14:paraId="6F7C768D">
      <w:pPr>
        <w:pStyle w:val="13"/>
        <w:widowControl/>
        <w:spacing w:before="180" w:beforeAutospacing="0" w:after="0" w:afterAutospacing="0" w:line="240" w:lineRule="auto"/>
        <w:ind w:left="244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id: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5,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title: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'Wings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of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Fire',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author: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'A.P.J.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Abdul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Kalam'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>},</w:t>
      </w:r>
    </w:p>
    <w:p w14:paraId="502817BC">
      <w:pPr>
        <w:pStyle w:val="13"/>
        <w:widowControl/>
        <w:spacing w:before="181" w:beforeAutospacing="0" w:after="0" w:afterAutospacing="0" w:line="240" w:lineRule="auto"/>
        <w:ind w:left="244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id: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6,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title: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'The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Guide',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author: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'R.K.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Narayan'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>},</w:t>
      </w:r>
    </w:p>
    <w:p w14:paraId="6FA60CFF">
      <w:pPr>
        <w:keepNext w:val="0"/>
        <w:keepLines w:val="0"/>
        <w:widowControl w:val="0"/>
        <w:suppressLineNumbers w:val="0"/>
        <w:autoSpaceDE w:val="0"/>
        <w:autoSpaceDN w:val="0"/>
        <w:spacing w:before="179" w:beforeAutospacing="0" w:after="0" w:afterAutospacing="0" w:line="240" w:lineRule="auto"/>
        <w:ind w:left="133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5"/>
          <w:kern w:val="0"/>
          <w:sz w:val="20"/>
          <w:szCs w:val="20"/>
          <w:lang w:val="en-US" w:eastAsia="zh-CN" w:bidi="ar"/>
        </w:rPr>
        <w:t>];</w:t>
      </w:r>
    </w:p>
    <w:p w14:paraId="57A8C31B">
      <w:pPr>
        <w:pStyle w:val="13"/>
        <w:widowControl/>
        <w:spacing w:before="182" w:beforeAutospacing="0" w:after="0" w:afterAutospacing="0" w:line="240" w:lineRule="auto"/>
        <w:ind w:left="133" w:right="4688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const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allBooks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[...books,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...indianBooks]; return (</w:t>
      </w:r>
    </w:p>
    <w:p w14:paraId="0B23704C">
      <w:pPr>
        <w:pStyle w:val="13"/>
        <w:widowControl/>
        <w:spacing w:before="1" w:beforeAutospacing="0" w:after="0" w:afterAutospacing="0" w:line="240" w:lineRule="auto"/>
        <w:ind w:left="244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&lt;div&gt;</w:t>
      </w:r>
    </w:p>
    <w:p w14:paraId="2023EF95">
      <w:pPr>
        <w:pStyle w:val="13"/>
        <w:widowControl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&lt;h2&gt;All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Books&lt;/h2&gt;</w:t>
      </w:r>
    </w:p>
    <w:p w14:paraId="2B30404A">
      <w:pPr>
        <w:pStyle w:val="13"/>
        <w:widowControl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>&lt;ul&gt;</w:t>
      </w:r>
    </w:p>
    <w:p w14:paraId="648FB350">
      <w:pPr>
        <w:pStyle w:val="13"/>
        <w:widowControl/>
        <w:spacing w:before="182" w:beforeAutospacing="0" w:after="0" w:afterAutospacing="0" w:line="240" w:lineRule="auto"/>
        <w:ind w:left="465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{allBooks.map(book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=&gt;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  <w:lang w:val="en-US"/>
        </w:rPr>
        <w:t>(</w:t>
      </w:r>
    </w:p>
    <w:p w14:paraId="24CE32D1">
      <w:pPr>
        <w:pStyle w:val="13"/>
        <w:widowControl/>
        <w:spacing w:line="240" w:lineRule="auto"/>
        <w:ind w:left="57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&lt;li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key={book.id}&gt;</w:t>
      </w:r>
    </w:p>
    <w:p w14:paraId="17F4446F">
      <w:pPr>
        <w:pStyle w:val="13"/>
        <w:widowControl/>
        <w:spacing w:before="181" w:beforeAutospacing="0" w:after="0" w:afterAutospacing="0" w:line="240" w:lineRule="auto"/>
        <w:ind w:left="685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{book.title}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by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{book.author}</w:t>
      </w:r>
    </w:p>
    <w:p w14:paraId="0D282278">
      <w:pPr>
        <w:pStyle w:val="13"/>
        <w:widowControl/>
        <w:spacing w:line="240" w:lineRule="auto"/>
        <w:ind w:left="57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&lt;/li&gt;</w:t>
      </w:r>
    </w:p>
    <w:p w14:paraId="186D9981">
      <w:pPr>
        <w:keepNext w:val="0"/>
        <w:keepLines w:val="0"/>
        <w:widowControl w:val="0"/>
        <w:suppressLineNumbers w:val="0"/>
        <w:autoSpaceDE w:val="0"/>
        <w:autoSpaceDN w:val="0"/>
        <w:spacing w:before="179" w:beforeAutospacing="0" w:after="0" w:afterAutospacing="0" w:line="240" w:lineRule="auto"/>
        <w:ind w:left="465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5"/>
          <w:kern w:val="0"/>
          <w:sz w:val="20"/>
          <w:szCs w:val="20"/>
          <w:lang w:val="en-US" w:eastAsia="zh-CN" w:bidi="ar"/>
        </w:rPr>
        <w:t>))}</w:t>
      </w:r>
    </w:p>
    <w:p w14:paraId="1CB83698">
      <w:pPr>
        <w:pStyle w:val="13"/>
        <w:widowControl/>
        <w:spacing w:before="182" w:beforeAutospacing="0"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&lt;/ul&gt;</w:t>
      </w:r>
    </w:p>
    <w:p w14:paraId="671F7C12">
      <w:pPr>
        <w:pStyle w:val="13"/>
        <w:widowControl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&lt;h2&gt;Books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with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Rating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&amp;lt;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70&lt;/h2&gt;</w:t>
      </w:r>
    </w:p>
    <w:p w14:paraId="39C33211">
      <w:pPr>
        <w:pStyle w:val="13"/>
        <w:widowControl/>
        <w:spacing w:before="181" w:beforeAutospacing="0"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>&lt;ul&gt;</w:t>
      </w:r>
    </w:p>
    <w:p w14:paraId="76415E38">
      <w:pPr>
        <w:pStyle w:val="13"/>
        <w:widowControl/>
        <w:spacing w:before="180" w:beforeAutospacing="0" w:after="0" w:afterAutospacing="0" w:line="240" w:lineRule="auto"/>
        <w:ind w:left="465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{lowScoreBooks.map(book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=&gt;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  <w:lang w:val="en-US"/>
        </w:rPr>
        <w:t>(</w:t>
      </w:r>
    </w:p>
    <w:p w14:paraId="541AA425">
      <w:pPr>
        <w:pStyle w:val="13"/>
        <w:widowControl/>
        <w:spacing w:before="181" w:beforeAutospacing="0" w:after="0" w:afterAutospacing="0" w:line="240" w:lineRule="auto"/>
        <w:ind w:left="575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&lt;li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key={book.id}&gt;</w:t>
      </w:r>
    </w:p>
    <w:p w14:paraId="5C44300A">
      <w:pPr>
        <w:pStyle w:val="13"/>
        <w:widowControl/>
        <w:spacing w:line="240" w:lineRule="auto"/>
        <w:ind w:left="68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{book.title}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by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{book.author}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Rating: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{book.rating}</w:t>
      </w:r>
    </w:p>
    <w:p w14:paraId="0D09388C">
      <w:pPr>
        <w:pStyle w:val="13"/>
        <w:widowControl/>
        <w:spacing w:line="240" w:lineRule="auto"/>
        <w:ind w:left="57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&lt;/li&gt;</w:t>
      </w:r>
    </w:p>
    <w:p w14:paraId="1E6A2B0A">
      <w:pPr>
        <w:keepNext w:val="0"/>
        <w:keepLines w:val="0"/>
        <w:widowControl w:val="0"/>
        <w:suppressLineNumbers w:val="0"/>
        <w:autoSpaceDE w:val="0"/>
        <w:autoSpaceDN w:val="0"/>
        <w:spacing w:before="182" w:beforeAutospacing="0" w:after="0" w:afterAutospacing="0" w:line="240" w:lineRule="auto"/>
        <w:ind w:left="465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5"/>
          <w:kern w:val="0"/>
          <w:sz w:val="20"/>
          <w:szCs w:val="20"/>
          <w:lang w:val="en-US" w:eastAsia="zh-CN" w:bidi="ar"/>
        </w:rPr>
        <w:t>))}</w:t>
      </w:r>
    </w:p>
    <w:p w14:paraId="58816139">
      <w:pPr>
        <w:pStyle w:val="13"/>
        <w:widowControl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&lt;/ul&gt;</w:t>
      </w:r>
    </w:p>
    <w:p w14:paraId="1FC74C4B">
      <w:pPr>
        <w:pStyle w:val="13"/>
        <w:widowControl/>
        <w:spacing w:before="181" w:beforeAutospacing="0" w:after="0" w:afterAutospacing="0" w:line="240" w:lineRule="auto"/>
        <w:ind w:left="244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&lt;/div&gt;</w:t>
      </w:r>
    </w:p>
    <w:p w14:paraId="13C89AE0">
      <w:pPr>
        <w:keepNext w:val="0"/>
        <w:keepLines w:val="0"/>
        <w:widowControl w:val="0"/>
        <w:suppressLineNumbers w:val="0"/>
        <w:autoSpaceDE w:val="0"/>
        <w:autoSpaceDN w:val="0"/>
        <w:spacing w:before="179" w:beforeAutospacing="0" w:after="0" w:afterAutospacing="0" w:line="240" w:lineRule="auto"/>
        <w:ind w:left="133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5"/>
          <w:kern w:val="0"/>
          <w:sz w:val="20"/>
          <w:szCs w:val="20"/>
          <w:lang w:val="en-US" w:eastAsia="zh-CN" w:bidi="ar"/>
        </w:rPr>
        <w:t>);</w:t>
      </w:r>
    </w:p>
    <w:p w14:paraId="73691D13">
      <w:pPr>
        <w:keepNext w:val="0"/>
        <w:keepLines w:val="0"/>
        <w:widowControl w:val="0"/>
        <w:suppressLineNumbers w:val="0"/>
        <w:autoSpaceDE w:val="0"/>
        <w:autoSpaceDN w:val="0"/>
        <w:spacing w:before="180" w:beforeAutospacing="0" w:after="0" w:afterAutospacing="0" w:line="240" w:lineRule="auto"/>
        <w:ind w:left="23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10"/>
          <w:kern w:val="0"/>
          <w:sz w:val="20"/>
          <w:szCs w:val="20"/>
          <w:lang w:val="en-US" w:eastAsia="zh-CN" w:bidi="ar"/>
        </w:rPr>
        <w:t>}</w:t>
      </w:r>
    </w:p>
    <w:p w14:paraId="309C7CB0">
      <w:pPr>
        <w:pStyle w:val="13"/>
        <w:widowControl/>
        <w:spacing w:before="181" w:beforeAutospacing="0" w:after="0" w:afterAutospacing="0" w:line="240" w:lineRule="auto"/>
        <w:ind w:left="23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default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BookDetails;</w:t>
      </w:r>
    </w:p>
    <w:p w14:paraId="500812CB">
      <w:pPr>
        <w:pStyle w:val="3"/>
        <w:widowControl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BookDetails.js</w:t>
      </w:r>
    </w:p>
    <w:p w14:paraId="3D6E5398">
      <w:pPr>
        <w:pStyle w:val="13"/>
        <w:widowControl/>
        <w:spacing w:before="181" w:beforeAutospacing="0" w:after="0" w:afterAutospacing="0" w:line="240" w:lineRule="auto"/>
        <w:ind w:left="23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function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BookDetails()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  <w:lang w:val="en-US"/>
        </w:rPr>
        <w:t>{</w:t>
      </w:r>
    </w:p>
    <w:p w14:paraId="01DB105C">
      <w:pPr>
        <w:pStyle w:val="13"/>
        <w:widowControl/>
        <w:spacing w:before="180" w:beforeAutospacing="0" w:after="0" w:afterAutospacing="0" w:line="240" w:lineRule="auto"/>
        <w:ind w:left="133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return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&lt;h2&gt;Book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Details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Page&lt;/h2&gt;;</w:t>
      </w:r>
    </w:p>
    <w:p w14:paraId="7D4BAB70">
      <w:pPr>
        <w:keepNext w:val="0"/>
        <w:keepLines w:val="0"/>
        <w:widowControl w:val="0"/>
        <w:suppressLineNumbers w:val="0"/>
        <w:autoSpaceDE w:val="0"/>
        <w:autoSpaceDN w:val="0"/>
        <w:spacing w:before="181" w:beforeAutospacing="0" w:after="0" w:afterAutospacing="0" w:line="240" w:lineRule="auto"/>
        <w:ind w:left="23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10"/>
          <w:kern w:val="0"/>
          <w:sz w:val="20"/>
          <w:szCs w:val="20"/>
          <w:lang w:val="en-US" w:eastAsia="zh-CN" w:bidi="ar"/>
        </w:rPr>
        <w:t>}</w:t>
      </w:r>
    </w:p>
    <w:p w14:paraId="113FAA98">
      <w:pPr>
        <w:pStyle w:val="13"/>
        <w:widowControl/>
        <w:spacing w:line="240" w:lineRule="auto"/>
        <w:ind w:left="23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default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BookDetails;</w:t>
      </w:r>
    </w:p>
    <w:p w14:paraId="113199B2">
      <w:pPr>
        <w:spacing w:line="240" w:lineRule="auto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US" w:bidi="ar"/>
        </w:rPr>
        <w:sectPr>
          <w:pgSz w:w="11910" w:h="16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 w14:paraId="6D9F7487">
      <w:pPr>
        <w:pStyle w:val="3"/>
        <w:widowControl/>
        <w:spacing w:before="62" w:beforeAutospacing="0"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CourseDetails.js</w:t>
      </w:r>
    </w:p>
    <w:p w14:paraId="606DE225">
      <w:pPr>
        <w:pStyle w:val="13"/>
        <w:widowControl/>
        <w:spacing w:before="180" w:beforeAutospacing="0" w:after="0" w:afterAutospacing="0" w:line="240" w:lineRule="auto"/>
        <w:ind w:left="23" w:right="6586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import React from 'react'; function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CourseDetails()</w:t>
      </w:r>
      <w:r>
        <w:rPr>
          <w:rFonts w:hint="default" w:ascii="Times New Roman" w:hAnsi="Times New Roman" w:cs="Times New Roman"/>
          <w:color w:val="auto"/>
          <w:spacing w:val="-1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 const courses = [</w:t>
      </w:r>
    </w:p>
    <w:p w14:paraId="71EBAD13">
      <w:pPr>
        <w:pStyle w:val="13"/>
        <w:widowControl/>
        <w:spacing w:before="3" w:beforeAutospacing="0" w:after="0" w:afterAutospacing="0" w:line="240" w:lineRule="auto"/>
        <w:ind w:left="244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id: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1,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name: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"Frontend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Development",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duration: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"6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weeks"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>},</w:t>
      </w:r>
    </w:p>
    <w:p w14:paraId="3A2967F6">
      <w:pPr>
        <w:pStyle w:val="13"/>
        <w:widowControl/>
        <w:spacing w:line="240" w:lineRule="auto"/>
        <w:ind w:left="244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id: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2,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name: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"Data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Structures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in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Java",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duration: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"8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weeks"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en-US"/>
        </w:rPr>
        <w:t>},</w:t>
      </w:r>
    </w:p>
    <w:p w14:paraId="7EB82917">
      <w:pPr>
        <w:keepNext w:val="0"/>
        <w:keepLines w:val="0"/>
        <w:widowControl w:val="0"/>
        <w:suppressLineNumbers w:val="0"/>
        <w:autoSpaceDE w:val="0"/>
        <w:autoSpaceDN w:val="0"/>
        <w:spacing w:before="181" w:beforeAutospacing="0" w:after="0" w:afterAutospacing="0" w:line="240" w:lineRule="auto"/>
        <w:ind w:left="133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5"/>
          <w:kern w:val="0"/>
          <w:sz w:val="20"/>
          <w:szCs w:val="20"/>
          <w:lang w:val="en-US" w:eastAsia="zh-CN" w:bidi="ar"/>
        </w:rPr>
        <w:t>];</w:t>
      </w:r>
    </w:p>
    <w:p w14:paraId="57724FFC">
      <w:pPr>
        <w:pStyle w:val="13"/>
        <w:widowControl/>
        <w:spacing w:line="240" w:lineRule="auto"/>
        <w:ind w:left="133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return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  <w:lang w:val="en-US"/>
        </w:rPr>
        <w:t>(</w:t>
      </w:r>
    </w:p>
    <w:p w14:paraId="428FA4A6">
      <w:pPr>
        <w:pStyle w:val="13"/>
        <w:widowControl/>
        <w:spacing w:line="240" w:lineRule="auto"/>
        <w:ind w:left="244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&lt;div&gt;</w:t>
      </w:r>
    </w:p>
    <w:p w14:paraId="36447F3C">
      <w:pPr>
        <w:pStyle w:val="13"/>
        <w:widowControl/>
        <w:spacing w:before="182" w:beforeAutospacing="0"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&lt;h2&gt;Course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Details&lt;/h2&gt;</w:t>
      </w:r>
    </w:p>
    <w:p w14:paraId="0338E4F0">
      <w:pPr>
        <w:pStyle w:val="13"/>
        <w:widowControl/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&lt;table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border="1"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cellPadding="8"&gt;</w:t>
      </w:r>
    </w:p>
    <w:p w14:paraId="2A2DD06E">
      <w:pPr>
        <w:pStyle w:val="13"/>
        <w:widowControl/>
        <w:spacing w:before="182" w:beforeAutospacing="0" w:after="0" w:afterAutospacing="0" w:line="240" w:lineRule="auto"/>
        <w:ind w:left="465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&lt;thead&gt;</w:t>
      </w:r>
    </w:p>
    <w:p w14:paraId="1417355C">
      <w:pPr>
        <w:pStyle w:val="13"/>
        <w:widowControl/>
        <w:spacing w:line="240" w:lineRule="auto"/>
        <w:ind w:left="57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>&lt;tr&gt;</w:t>
      </w:r>
    </w:p>
    <w:p w14:paraId="2EBA44C5">
      <w:pPr>
        <w:pStyle w:val="13"/>
        <w:widowControl/>
        <w:spacing w:line="240" w:lineRule="auto"/>
        <w:ind w:left="68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&lt;th&gt;Course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Name&lt;/th&gt;</w:t>
      </w:r>
    </w:p>
    <w:p w14:paraId="18092BCB">
      <w:pPr>
        <w:pStyle w:val="13"/>
        <w:widowControl/>
        <w:spacing w:before="181" w:beforeAutospacing="0" w:after="0" w:afterAutospacing="0" w:line="240" w:lineRule="auto"/>
        <w:ind w:left="685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&lt;th&gt;Duration&lt;/th&gt;</w:t>
      </w:r>
    </w:p>
    <w:p w14:paraId="19B6C839">
      <w:pPr>
        <w:pStyle w:val="13"/>
        <w:widowControl/>
        <w:spacing w:line="240" w:lineRule="auto"/>
        <w:ind w:left="57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&lt;/tr&gt;</w:t>
      </w:r>
    </w:p>
    <w:p w14:paraId="75A00886">
      <w:pPr>
        <w:pStyle w:val="13"/>
        <w:widowControl/>
        <w:spacing w:before="182" w:beforeAutospacing="0" w:after="0" w:afterAutospacing="0" w:line="240" w:lineRule="auto"/>
        <w:ind w:left="465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&lt;/thead&gt;</w:t>
      </w:r>
    </w:p>
    <w:p w14:paraId="19F63491">
      <w:pPr>
        <w:pStyle w:val="13"/>
        <w:widowControl/>
        <w:spacing w:line="240" w:lineRule="auto"/>
        <w:ind w:left="46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&lt;tbody&gt;</w:t>
      </w:r>
    </w:p>
    <w:p w14:paraId="125FDDC0">
      <w:pPr>
        <w:pStyle w:val="13"/>
        <w:widowControl/>
        <w:spacing w:before="181" w:beforeAutospacing="0" w:after="0" w:afterAutospacing="0" w:line="240" w:lineRule="auto"/>
        <w:ind w:left="575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{courses.map((course)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=&gt;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  <w:lang w:val="en-US"/>
        </w:rPr>
        <w:t xml:space="preserve"> (</w:t>
      </w:r>
    </w:p>
    <w:p w14:paraId="472BA6D2">
      <w:pPr>
        <w:pStyle w:val="13"/>
        <w:widowControl/>
        <w:spacing w:line="240" w:lineRule="auto"/>
        <w:ind w:left="68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&lt;tr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key={course.id}&gt;</w:t>
      </w:r>
    </w:p>
    <w:p w14:paraId="643ABA6B">
      <w:pPr>
        <w:pStyle w:val="13"/>
        <w:widowControl/>
        <w:spacing w:line="240" w:lineRule="auto"/>
        <w:ind w:left="796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&lt;td&gt;{course.name}&lt;/td&gt;</w:t>
      </w:r>
    </w:p>
    <w:p w14:paraId="307E500B">
      <w:pPr>
        <w:pStyle w:val="13"/>
        <w:widowControl/>
        <w:spacing w:before="182" w:beforeAutospacing="0" w:after="0" w:afterAutospacing="0" w:line="240" w:lineRule="auto"/>
        <w:ind w:left="796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&lt;td&gt;{course.duration}&lt;/td&gt;</w:t>
      </w:r>
    </w:p>
    <w:p w14:paraId="0795599D">
      <w:pPr>
        <w:pStyle w:val="13"/>
        <w:widowControl/>
        <w:spacing w:line="240" w:lineRule="auto"/>
        <w:ind w:left="68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&lt;/tr&gt;</w:t>
      </w:r>
    </w:p>
    <w:p w14:paraId="25FBD440">
      <w:pPr>
        <w:keepNext w:val="0"/>
        <w:keepLines w:val="0"/>
        <w:widowControl w:val="0"/>
        <w:suppressLineNumbers w:val="0"/>
        <w:autoSpaceDE w:val="0"/>
        <w:autoSpaceDN w:val="0"/>
        <w:spacing w:before="181" w:beforeAutospacing="0" w:after="0" w:afterAutospacing="0" w:line="240" w:lineRule="auto"/>
        <w:ind w:left="575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5"/>
          <w:kern w:val="0"/>
          <w:sz w:val="20"/>
          <w:szCs w:val="20"/>
          <w:lang w:val="en-US" w:eastAsia="zh-CN" w:bidi="ar"/>
        </w:rPr>
        <w:t>))}</w:t>
      </w:r>
    </w:p>
    <w:p w14:paraId="1DAE1D6A">
      <w:pPr>
        <w:pStyle w:val="13"/>
        <w:widowControl/>
        <w:spacing w:line="240" w:lineRule="auto"/>
        <w:ind w:left="465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&lt;/tbody&gt;</w:t>
      </w:r>
    </w:p>
    <w:p w14:paraId="2AD20F1A">
      <w:pPr>
        <w:pStyle w:val="13"/>
        <w:widowControl/>
        <w:spacing w:before="180" w:beforeAutospacing="0" w:line="240" w:lineRule="auto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&lt;/table&gt;</w:t>
      </w:r>
    </w:p>
    <w:p w14:paraId="4D2B4C6B">
      <w:pPr>
        <w:pStyle w:val="13"/>
        <w:widowControl/>
        <w:spacing w:before="181" w:beforeAutospacing="0" w:after="0" w:afterAutospacing="0" w:line="240" w:lineRule="auto"/>
        <w:ind w:left="244" w:right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>&lt;/div&gt;</w:t>
      </w:r>
    </w:p>
    <w:p w14:paraId="2940DD3E">
      <w:pPr>
        <w:keepNext w:val="0"/>
        <w:keepLines w:val="0"/>
        <w:widowControl w:val="0"/>
        <w:suppressLineNumbers w:val="0"/>
        <w:autoSpaceDE w:val="0"/>
        <w:autoSpaceDN w:val="0"/>
        <w:spacing w:before="179" w:beforeAutospacing="0" w:after="0" w:afterAutospacing="0" w:line="240" w:lineRule="auto"/>
        <w:ind w:left="133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5"/>
          <w:kern w:val="0"/>
          <w:sz w:val="20"/>
          <w:szCs w:val="20"/>
          <w:lang w:val="en-US" w:eastAsia="zh-CN" w:bidi="ar"/>
        </w:rPr>
        <w:t>);</w:t>
      </w:r>
    </w:p>
    <w:p w14:paraId="6BCF0EFD">
      <w:pPr>
        <w:keepNext w:val="0"/>
        <w:keepLines w:val="0"/>
        <w:widowControl w:val="0"/>
        <w:suppressLineNumbers w:val="0"/>
        <w:autoSpaceDE w:val="0"/>
        <w:autoSpaceDN w:val="0"/>
        <w:spacing w:before="182" w:beforeAutospacing="0" w:after="0" w:afterAutospacing="0" w:line="240" w:lineRule="auto"/>
        <w:ind w:left="23" w:right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-10"/>
          <w:kern w:val="0"/>
          <w:sz w:val="20"/>
          <w:szCs w:val="20"/>
          <w:lang w:val="en-US" w:eastAsia="zh-CN" w:bidi="ar"/>
        </w:rPr>
        <w:t>}</w:t>
      </w:r>
    </w:p>
    <w:p w14:paraId="2114834E">
      <w:pPr>
        <w:pStyle w:val="13"/>
        <w:widowControl/>
        <w:spacing w:line="240" w:lineRule="auto"/>
        <w:ind w:left="23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export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default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en-US"/>
        </w:rPr>
        <w:t xml:space="preserve"> CourseDetails;</w:t>
      </w:r>
    </w:p>
    <w:p w14:paraId="7DB42594">
      <w:pPr>
        <w:spacing w:line="240" w:lineRule="auto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US" w:bidi="ar"/>
        </w:rPr>
        <w:sectPr>
          <w:pgSz w:w="11910" w:h="16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 w14:paraId="04E52106">
      <w:pPr>
        <w:keepNext w:val="0"/>
        <w:keepLines w:val="0"/>
        <w:widowControl w:val="0"/>
        <w:suppressLineNumbers w:val="0"/>
        <w:autoSpaceDE w:val="0"/>
        <w:autoSpaceDN w:val="0"/>
        <w:spacing w:before="62" w:beforeAutospacing="0" w:after="0" w:afterAutospacing="0" w:line="240" w:lineRule="auto"/>
        <w:ind w:left="23" w:right="0"/>
        <w:jc w:val="left"/>
        <w:rPr>
          <w:rFonts w:hint="default" w:ascii="Times New Roman" w:hAnsi="Times New Roman" w:cs="Times New Roman"/>
          <w:b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color w:val="auto"/>
          <w:spacing w:val="-2"/>
          <w:kern w:val="0"/>
          <w:sz w:val="20"/>
          <w:szCs w:val="20"/>
          <w:lang w:val="en-US" w:eastAsia="zh-CN" w:bidi="ar"/>
        </w:rPr>
        <w:t>Output:</w:t>
      </w:r>
    </w:p>
    <w:p w14:paraId="5436BFCC">
      <w:pPr>
        <w:pStyle w:val="13"/>
        <w:widowControl/>
        <w:spacing w:before="1" w:beforeAutospacing="0" w:after="0" w:afterAutospacing="0" w:line="240" w:lineRule="auto"/>
        <w:ind w:left="0" w:right="0"/>
        <w:rPr>
          <w:rFonts w:hint="default" w:ascii="Times New Roman" w:hAnsi="Times New Roman" w:cs="Times New Roman"/>
          <w:b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5652135" cy="5967730"/>
            <wp:effectExtent l="0" t="0" r="1905" b="6350"/>
            <wp:wrapTopAndBottom/>
            <wp:docPr id="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5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67860C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</w:p>
    <w:p w14:paraId="4ACD2AE3">
      <w:pPr>
        <w:spacing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br w:type="textWrapping"/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5E67CC4"/>
    <w:rsid w:val="78E80B5E"/>
    <w:rsid w:val="7E8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Lochana N</cp:lastModifiedBy>
  <dcterms:modified xsi:type="dcterms:W3CDTF">2025-08-04T17:20:12Z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A027BD57026C4DC38C40186F6AF1E577_13</vt:lpwstr>
  </property>
</Properties>
</file>